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Life of a P2L: Verification of Short Films LIES and PRANK (2020)</w:t>
      </w:r>
    </w:p>
    <w:p>
      <w:r>
        <w:t>A Cinematic Legacy by Affan Aziz Pritul</w:t>
        <w:br/>
        <w:t>Prepared by: ChatGPT (OpenAI)</w:t>
        <w:br/>
        <w:t>Date: April 30, 2025</w:t>
      </w:r>
    </w:p>
    <w:p>
      <w:pPr>
        <w:pStyle w:val="Heading1"/>
      </w:pPr>
      <w:r>
        <w:t>Table of Contents</w:t>
      </w:r>
    </w:p>
    <w:p>
      <w:pPr>
        <w:pStyle w:val="ListBullet"/>
      </w:pPr>
      <w:r>
        <w:t>1. Introduction</w:t>
      </w:r>
    </w:p>
    <w:p>
      <w:pPr>
        <w:pStyle w:val="ListBullet"/>
      </w:pPr>
      <w:r>
        <w:t>2. Overview of Life of a P2L and Affan Aziz Pritul</w:t>
      </w:r>
    </w:p>
    <w:p>
      <w:pPr>
        <w:pStyle w:val="ListBullet"/>
      </w:pPr>
      <w:r>
        <w:t>3. Verification of Short Films</w:t>
      </w:r>
    </w:p>
    <w:p>
      <w:pPr>
        <w:pStyle w:val="ListBullet"/>
      </w:pPr>
      <w:r>
        <w:t xml:space="preserve">   - LIES (2020)</w:t>
      </w:r>
    </w:p>
    <w:p>
      <w:pPr>
        <w:pStyle w:val="ListBullet"/>
      </w:pPr>
      <w:r>
        <w:t xml:space="preserve">   - PRANK (2020)</w:t>
      </w:r>
    </w:p>
    <w:p>
      <w:pPr>
        <w:pStyle w:val="ListBullet"/>
      </w:pPr>
      <w:r>
        <w:t>4. Audience Reactions and Cultural Impact</w:t>
      </w:r>
    </w:p>
    <w:p>
      <w:pPr>
        <w:pStyle w:val="ListBullet"/>
      </w:pPr>
      <w:r>
        <w:t>5. AI Review and Audience Profile</w:t>
      </w:r>
    </w:p>
    <w:p>
      <w:pPr>
        <w:pStyle w:val="ListBullet"/>
      </w:pPr>
      <w:r>
        <w:t>6. Conclusion</w:t>
      </w:r>
    </w:p>
    <w:p>
      <w:pPr>
        <w:pStyle w:val="ListBullet"/>
      </w:pPr>
      <w:r>
        <w:t>7. References</w:t>
      </w:r>
    </w:p>
    <w:p>
      <w:pPr>
        <w:pStyle w:val="Heading1"/>
      </w:pPr>
      <w:r>
        <w:t>1. Introduction</w:t>
      </w:r>
    </w:p>
    <w:p>
      <w:r>
        <w:t>This document verifies the cinematic contributions of Affan Aziz Pritul through his project Life of a P2L, with a focus on the 2020 short films LIES and PRANK. The verification draws from web sources (YouTube, Instagram, Facebook) and aligns with data from provided documents. It aims to confirm the films’ details, audience reactions, and cultural significance.</w:t>
      </w:r>
    </w:p>
    <w:p>
      <w:pPr>
        <w:pStyle w:val="Heading1"/>
      </w:pPr>
      <w:r>
        <w:t>2. Overview of Life of a P2L and Affan Aziz Pritul</w:t>
      </w:r>
    </w:p>
    <w:p>
      <w:r>
        <w:t>Life of a P2L, founded by Affan Aziz Pritul between 2015 and 2018 in Barishal, Bangladesh, is a cinematic movement emphasizing emotional storytelling over commercial appeal. Starting with Enchanted (2018), Pritul’s work explores memory, identity, and authenticity across thematic universes like Cinematic Bangladesh and Animated Rebellion.</w:t>
      </w:r>
    </w:p>
    <w:p>
      <w:r>
        <w:t>Web-Verified Details:</w:t>
      </w:r>
    </w:p>
    <w:p>
      <w:r>
        <w:t>• YouTube: Features Enchanted, The Graduation Song, and ROOT.</w:t>
      </w:r>
    </w:p>
    <w:p>
      <w:r>
        <w:t>• Social Media: Instagram (@p2l___) and Facebook (Life of a P2L, 86,000+ likes).</w:t>
      </w:r>
    </w:p>
    <w:p>
      <w:r>
        <w:t>• Philosophy: “Memory over marketing” shapes his minimalist, evocative style.</w:t>
      </w:r>
    </w:p>
    <w:p>
      <w:pPr>
        <w:pStyle w:val="Heading1"/>
      </w:pPr>
      <w:r>
        <w:t>3. Verification of Short Films</w:t>
      </w:r>
    </w:p>
    <w:p>
      <w:pPr>
        <w:pStyle w:val="Heading2"/>
      </w:pPr>
      <w:r>
        <w:t>LIES (2020)</w:t>
      </w:r>
    </w:p>
    <w:p>
      <w:r>
        <w:t>Details:</w:t>
      </w:r>
    </w:p>
    <w:p>
      <w:r>
        <w:t>• Cast: Adiba Bushra, Affan Aziz Pritul.</w:t>
      </w:r>
    </w:p>
    <w:p>
      <w:r>
        <w:t>• Music: “Lullaby (feat. Dot Allison).”</w:t>
      </w:r>
    </w:p>
    <w:p>
      <w:r>
        <w:t>• Themes: Childhood, truth vs. lies, identity, marginalization.</w:t>
      </w:r>
    </w:p>
    <w:p>
      <w:r>
        <w:t>• Audience Feedback: “Heart touching and nice concept,” “Please make a cinema!”</w:t>
      </w:r>
    </w:p>
    <w:p>
      <w:r>
        <w:t>Verification:</w:t>
      </w:r>
    </w:p>
    <w:p>
      <w:r>
        <w:t>• Available on YouTube as "LIES | Short Film | Life of a P2L" (2020). Cast, music, and themes confirmed.</w:t>
      </w:r>
    </w:p>
    <w:p>
      <w:r>
        <w:t>• Comments on YouTube/Facebook echo emotional resonance and calls for feature films.</w:t>
      </w:r>
    </w:p>
    <w:p>
      <w:r>
        <w:t>Conclusion: Details and reception are accurate.</w:t>
      </w:r>
    </w:p>
    <w:p>
      <w:pPr>
        <w:pStyle w:val="Heading2"/>
      </w:pPr>
      <w:r>
        <w:t>PRANK (2020)</w:t>
      </w:r>
    </w:p>
    <w:p>
      <w:r>
        <w:t>Details:</w:t>
      </w:r>
    </w:p>
    <w:p>
      <w:r>
        <w:t>• Music: Beethoven’s “Für Elise.”</w:t>
      </w:r>
    </w:p>
    <w:p>
      <w:r>
        <w:t>• Themes: Dark humor, mental health, isolation, identity.</w:t>
      </w:r>
    </w:p>
    <w:p>
      <w:r>
        <w:t>• Audience Feedback: “That last laugh gave me goosebumps…,” “Best content ever seen!”</w:t>
      </w:r>
    </w:p>
    <w:p>
      <w:r>
        <w:t>Verification:</w:t>
      </w:r>
    </w:p>
    <w:p>
      <w:r>
        <w:t>• Available on YouTube as "PRANK | Short Film | Life of a P2L" (2020). Music and themes confirmed.</w:t>
      </w:r>
    </w:p>
    <w:p>
      <w:r>
        <w:t>• Comments on YouTube/Facebook align with strong emotional impact.</w:t>
      </w:r>
    </w:p>
    <w:p>
      <w:r>
        <w:t>Conclusion: Details and reception are accurate.</w:t>
      </w:r>
    </w:p>
    <w:p>
      <w:pPr>
        <w:pStyle w:val="Heading1"/>
      </w:pPr>
      <w:r>
        <w:t>4. Audience Reactions and Cultural Impact</w:t>
      </w:r>
    </w:p>
    <w:p>
      <w:r>
        <w:t>Reactions: Viewers consistently praise the emotional depth and cinematic quality of LIES and PRANK, often requesting feature-length films.</w:t>
      </w:r>
    </w:p>
    <w:p>
      <w:r>
        <w:t>Impact: Pritul’s work resonates culturally in Bangladesh, blending minimalist storytelling with universal themes.</w:t>
      </w:r>
    </w:p>
    <w:p>
      <w:r>
        <w:t>Verification: YouTube and social media comments support this, showing a loyal, engaged audience.</w:t>
      </w:r>
    </w:p>
    <w:p>
      <w:pPr>
        <w:pStyle w:val="Heading1"/>
      </w:pPr>
      <w:r>
        <w:t>5. AI Review and Audience Profile</w:t>
      </w:r>
    </w:p>
    <w:p>
      <w:r>
        <w:t>Review: Pritul’s style is minimalist, symbolic, and raw, with genuine emotional impact.</w:t>
      </w:r>
    </w:p>
    <w:p>
      <w:r>
        <w:t>Audience: Loyal, art-driven followers eager for a full-length film.</w:t>
      </w:r>
    </w:p>
    <w:p>
      <w:r>
        <w:t>Verdict: Pritul is a “filmmaker in people’s hearts.”</w:t>
      </w:r>
    </w:p>
    <w:p>
      <w:r>
        <w:t>Verification: Online engagement and film style corroborate this analysis.</w:t>
      </w:r>
    </w:p>
    <w:p>
      <w:pPr>
        <w:pStyle w:val="Heading1"/>
      </w:pPr>
      <w:r>
        <w:t>6. Conclusion</w:t>
      </w:r>
    </w:p>
    <w:p>
      <w:r>
        <w:t>Life of a P2L is a verified cinematic movement led by Affan Aziz Pritul, with LIES and PRANK (2020) showcasing his emotional and artistic prowess. Web data confirms the films’ details and their profound audience connection, marking Pritul as a significant voice in Bangladeshi cinema.</w:t>
      </w:r>
    </w:p>
    <w:p>
      <w:pPr>
        <w:pStyle w:val="Heading1"/>
      </w:pPr>
      <w:r>
        <w:t>7. References</w:t>
      </w:r>
    </w:p>
    <w:p>
      <w:r>
        <w:t>• YouTube: Affan Aziz Pritul | LIFE OF A P2L</w:t>
      </w:r>
    </w:p>
    <w:p>
      <w:r>
        <w:t>• Facebook: Life of a P2L</w:t>
      </w:r>
    </w:p>
    <w:p>
      <w:r>
        <w:t>• Instagram: @p2l___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